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aooficialcolori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</w:pPr>
      <w:r>
        <w:t>MINISTÉRIO DA EDUCAÇÃO</w:t>
        <w:br/>
        <w:t>SECRETARIA DE EDUCAÇÃO PROFISSIONAL E TECNOLÓGICA</w:t>
        <w:br/>
        <w:t>INSTITUTO FEDERAL DE EDUCAÇÃO, CIÊNCIA E TECNOLOGIA DE PERNAMBUCO</w:t>
        <w:br/>
      </w:r>
      <w:r>
        <w:rPr>
          <w:i/>
        </w:rPr>
        <w:t xml:space="preserve">CAMPUS </w:t>
      </w:r>
      <w:r>
        <w:t>IGARASSU</w:t>
        <w:br/>
        <w:t>DIREÇÃO DE ENSINO</w:t>
      </w:r>
    </w:p>
    <w:p/>
    <w:p/>
    <w:p/>
    <w:p/>
    <w:p/>
    <w:p/>
    <w:p/>
    <w:p/>
    <w:p/>
    <w:p/>
    <w:p>
      <w:pPr>
        <w:jc w:val="center"/>
      </w:pPr>
      <w:r>
        <w:rPr>
          <w:b/>
        </w:rPr>
        <w:t xml:space="preserve">PROJETO PEDAGÓGICO DO CURSO SUPERIOR DE TECNOLOGIA </w:t>
        <w:br/>
        <w:t xml:space="preserve"> EM SISTEMAS PARA INTERNET</w:t>
      </w:r>
    </w:p>
    <w:p>
      <w:r>
        <w:br w:type="page"/>
      </w:r>
    </w:p>
    <w:p>
      <w:pPr>
        <w:pStyle w:val="ListNumber"/>
        <w:numPr>
          <w:ilvl w:val="0"/>
          <w:numId w:val="10"/>
        </w:numPr>
      </w:pPr>
      <w:r>
        <w:t>Text1</w:t>
      </w:r>
    </w:p>
    <w:p>
      <w:pPr>
        <w:pStyle w:val="ListNumber"/>
        <w:numPr>
          <w:ilvl w:val="1"/>
          <w:numId w:val="10"/>
        </w:numPr>
      </w:pPr>
      <w:r>
        <w:t>Text2</w:t>
      </w:r>
    </w:p>
    <w:p>
      <w:pPr>
        <w:pStyle w:val="ListNumber"/>
        <w:numPr>
          <w:ilvl w:val="1"/>
          <w:numId w:val="10"/>
        </w:numPr>
      </w:pPr>
      <w:r>
        <w:t>Text3</w:t>
      </w:r>
    </w:p>
    <w:p>
      <w:pPr>
        <w:pStyle w:val="ListNumber"/>
        <w:numPr>
          <w:ilvl w:val="0"/>
          <w:numId w:val="10"/>
        </w:numPr>
      </w:pPr>
      <w:r>
        <w:t>Text4</w:t>
      </w:r>
    </w:p>
    <w:p>
      <w:pPr>
        <w:pStyle w:val="ListNumber"/>
        <w:numPr>
          <w:ilvl w:val="1"/>
          <w:numId w:val="10"/>
        </w:numPr>
      </w:pPr>
      <w:r>
        <w:t>Text5</w:t>
      </w:r>
    </w:p>
    <w:p>
      <w:pPr>
        <w:pStyle w:val="ListNumber"/>
        <w:numPr>
          <w:ilvl w:val="2"/>
          <w:numId w:val="10"/>
        </w:numPr>
      </w:pPr>
      <w:r>
        <w:t>Text6</w:t>
      </w:r>
    </w:p>
    <w:p>
      <w:pPr>
        <w:pStyle w:val="ListNumber"/>
        <w:numPr>
          <w:ilvl w:val="2"/>
          <w:numId w:val="10"/>
        </w:numPr>
      </w:pPr>
      <w:r>
        <w:t>Text7</w:t>
      </w:r>
    </w:p>
    <w:p>
      <w:pPr>
        <w:pStyle w:val="ListNumber"/>
        <w:numPr>
          <w:ilvl w:val="3"/>
          <w:numId w:val="10"/>
        </w:numPr>
      </w:pPr>
      <w:r>
        <w:t>Text7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Igarassu</w:t>
      <w:br/>
      <w:t>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